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8CDF" w14:textId="3D8DA990" w:rsidR="00C80E22" w:rsidRPr="00BF496C" w:rsidRDefault="00000000" w:rsidP="00C80E22">
      <w:pPr>
        <w:pStyle w:val="Title"/>
        <w:rPr>
          <w:sz w:val="44"/>
          <w:szCs w:val="44"/>
        </w:rPr>
      </w:pPr>
      <w:r w:rsidRPr="00BF496C">
        <w:rPr>
          <w:sz w:val="44"/>
          <w:szCs w:val="44"/>
        </w:rPr>
        <w:t xml:space="preserve">Python Concepts </w:t>
      </w:r>
      <w:r w:rsidR="00907499" w:rsidRPr="00BF496C">
        <w:rPr>
          <w:sz w:val="44"/>
          <w:szCs w:val="44"/>
        </w:rPr>
        <w:t xml:space="preserve">as per FHIR </w:t>
      </w:r>
      <w:r w:rsidR="00BF496C" w:rsidRPr="00BF496C">
        <w:rPr>
          <w:sz w:val="44"/>
          <w:szCs w:val="44"/>
        </w:rPr>
        <w:t xml:space="preserve">related </w:t>
      </w:r>
      <w:r w:rsidR="00907499" w:rsidRPr="00BF496C">
        <w:rPr>
          <w:sz w:val="44"/>
          <w:szCs w:val="44"/>
        </w:rPr>
        <w:t>use case</w:t>
      </w:r>
      <w:r w:rsidR="00BF496C" w:rsidRPr="00BF496C">
        <w:rPr>
          <w:sz w:val="44"/>
          <w:szCs w:val="44"/>
        </w:rPr>
        <w:t>s</w:t>
      </w:r>
    </w:p>
    <w:p w14:paraId="5376CD59" w14:textId="77777777" w:rsidR="00BF496C" w:rsidRPr="00BF496C" w:rsidRDefault="00BF496C" w:rsidP="00BF496C">
      <w:pPr>
        <w:pStyle w:val="Heading1"/>
      </w:pPr>
      <w:r w:rsidRPr="00BF496C">
        <w:t xml:space="preserve">Objective </w:t>
      </w:r>
    </w:p>
    <w:p w14:paraId="58C0ECB8" w14:textId="471A352D" w:rsidR="00C80E22" w:rsidRPr="00C80E22" w:rsidRDefault="00C80E22" w:rsidP="00C80E22">
      <w:pPr>
        <w:rPr>
          <w:lang w:val="en-IN"/>
        </w:rPr>
      </w:pPr>
      <w:r w:rsidRPr="00C80E22">
        <w:rPr>
          <w:lang w:val="en-IN"/>
        </w:rPr>
        <w:t>This project is a Python-based hands-on training kit for learning healthcare IT workflows using HL7® FHIR® standards. It walks through:</w:t>
      </w:r>
    </w:p>
    <w:p w14:paraId="7C464322" w14:textId="77777777" w:rsidR="00C80E22" w:rsidRPr="00C80E22" w:rsidRDefault="00C80E22" w:rsidP="00C80E22">
      <w:pPr>
        <w:numPr>
          <w:ilvl w:val="0"/>
          <w:numId w:val="10"/>
        </w:numPr>
        <w:rPr>
          <w:lang w:val="en-IN"/>
        </w:rPr>
      </w:pPr>
      <w:r w:rsidRPr="00C80E22">
        <w:rPr>
          <w:lang w:val="en-IN"/>
        </w:rPr>
        <w:t>Core Python concepts (</w:t>
      </w:r>
      <w:proofErr w:type="spellStart"/>
      <w:r w:rsidRPr="00C80E22">
        <w:rPr>
          <w:lang w:val="en-IN"/>
        </w:rPr>
        <w:t>dict</w:t>
      </w:r>
      <w:proofErr w:type="spellEnd"/>
      <w:r w:rsidRPr="00C80E22">
        <w:rPr>
          <w:lang w:val="en-IN"/>
        </w:rPr>
        <w:t>, JSON, file handling)</w:t>
      </w:r>
    </w:p>
    <w:p w14:paraId="2E8A5C99" w14:textId="77777777" w:rsidR="00C80E22" w:rsidRPr="00C80E22" w:rsidRDefault="00C80E22" w:rsidP="00C80E22">
      <w:pPr>
        <w:numPr>
          <w:ilvl w:val="0"/>
          <w:numId w:val="10"/>
        </w:numPr>
        <w:rPr>
          <w:lang w:val="en-IN"/>
        </w:rPr>
      </w:pPr>
      <w:r w:rsidRPr="00C80E22">
        <w:rPr>
          <w:lang w:val="en-IN"/>
        </w:rPr>
        <w:t>CSV → FHIR resource conversion</w:t>
      </w:r>
    </w:p>
    <w:p w14:paraId="0D0F2D21" w14:textId="77777777" w:rsidR="00C80E22" w:rsidRPr="00C80E22" w:rsidRDefault="00C80E22" w:rsidP="00C80E22">
      <w:pPr>
        <w:numPr>
          <w:ilvl w:val="0"/>
          <w:numId w:val="10"/>
        </w:numPr>
        <w:rPr>
          <w:lang w:val="en-IN"/>
        </w:rPr>
      </w:pPr>
      <w:r w:rsidRPr="00C80E22">
        <w:rPr>
          <w:lang w:val="en-IN"/>
        </w:rPr>
        <w:t>Working with NDJSON and Bundles</w:t>
      </w:r>
    </w:p>
    <w:p w14:paraId="1A4312C6" w14:textId="77777777" w:rsidR="00C80E22" w:rsidRPr="00C80E22" w:rsidRDefault="00C80E22" w:rsidP="00C80E22">
      <w:pPr>
        <w:numPr>
          <w:ilvl w:val="0"/>
          <w:numId w:val="10"/>
        </w:numPr>
        <w:rPr>
          <w:lang w:val="en-IN"/>
        </w:rPr>
      </w:pPr>
      <w:r w:rsidRPr="00C80E22">
        <w:rPr>
          <w:lang w:val="en-IN"/>
        </w:rPr>
        <w:t>Posting to and parsing from FHIR servers</w:t>
      </w:r>
    </w:p>
    <w:p w14:paraId="1A33E9DC" w14:textId="77777777" w:rsidR="00C80E22" w:rsidRDefault="00C80E22" w:rsidP="00C80E22">
      <w:pPr>
        <w:numPr>
          <w:ilvl w:val="0"/>
          <w:numId w:val="10"/>
        </w:numPr>
        <w:rPr>
          <w:lang w:val="en-IN"/>
        </w:rPr>
      </w:pPr>
      <w:r w:rsidRPr="00C80E22">
        <w:rPr>
          <w:lang w:val="en-IN"/>
        </w:rPr>
        <w:t>Practical use cases like member attribution, coverage, and claim handling</w:t>
      </w:r>
    </w:p>
    <w:p w14:paraId="07D828D7" w14:textId="77777777" w:rsidR="00BF496C" w:rsidRDefault="00BF496C" w:rsidP="00BF496C">
      <w:pPr>
        <w:rPr>
          <w:lang w:val="en-IN"/>
        </w:rPr>
      </w:pPr>
    </w:p>
    <w:p w14:paraId="3C790296" w14:textId="5D1AE645" w:rsidR="00BF496C" w:rsidRPr="00BF496C" w:rsidRDefault="00BF496C" w:rsidP="00BF496C">
      <w:pPr>
        <w:pStyle w:val="Heading1"/>
      </w:pPr>
      <w:r w:rsidRPr="00BF496C">
        <w:t xml:space="preserve">Prerequisite </w:t>
      </w:r>
    </w:p>
    <w:p w14:paraId="73D699E2" w14:textId="443FF5E1" w:rsidR="00BF496C" w:rsidRDefault="00BF496C" w:rsidP="00BF496C">
      <w:pPr>
        <w:rPr>
          <w:lang w:val="en-IN"/>
        </w:rPr>
      </w:pPr>
      <w:r>
        <w:rPr>
          <w:lang w:val="en-IN"/>
        </w:rPr>
        <w:t xml:space="preserve">FHIR REST API &amp; Awareness or </w:t>
      </w:r>
      <w:r w:rsidR="001C6684">
        <w:rPr>
          <w:lang w:val="en-IN"/>
        </w:rPr>
        <w:t xml:space="preserve">FHIR </w:t>
      </w:r>
      <w:r>
        <w:rPr>
          <w:lang w:val="en-IN"/>
        </w:rPr>
        <w:t xml:space="preserve">Resource Structure </w:t>
      </w:r>
    </w:p>
    <w:p w14:paraId="21B5A646" w14:textId="14CBDC30" w:rsidR="00BF496C" w:rsidRPr="00C80E22" w:rsidRDefault="00BF496C" w:rsidP="00BF496C">
      <w:pPr>
        <w:rPr>
          <w:lang w:val="en-IN"/>
        </w:rPr>
      </w:pPr>
      <w:r>
        <w:rPr>
          <w:lang w:val="en-IN"/>
        </w:rPr>
        <w:t xml:space="preserve">Python core Programming concepts </w:t>
      </w:r>
    </w:p>
    <w:p w14:paraId="549F4BAD" w14:textId="77777777" w:rsidR="00C80E22" w:rsidRDefault="00C80E22" w:rsidP="00BF496C">
      <w:pPr>
        <w:pStyle w:val="Heading1"/>
      </w:pPr>
      <w:r w:rsidRPr="00C80E22">
        <w:rPr>
          <w:rFonts w:ascii="Segoe UI Emoji" w:hAnsi="Segoe UI Emoji" w:cs="Segoe UI Emoji"/>
        </w:rPr>
        <w:t>📂</w:t>
      </w:r>
      <w:r w:rsidRPr="00C80E22">
        <w:t xml:space="preserve"> Modules Covered:</w:t>
      </w:r>
    </w:p>
    <w:p w14:paraId="09E44AB2" w14:textId="77777777" w:rsidR="00BF496C" w:rsidRPr="00C80E22" w:rsidRDefault="00BF496C" w:rsidP="00BF496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5195"/>
      </w:tblGrid>
      <w:tr w:rsidR="00C80E22" w:rsidRPr="00C80E22" w14:paraId="3063C0F8" w14:textId="77777777" w:rsidTr="00C80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712DF" w14:textId="77777777" w:rsidR="00C80E22" w:rsidRPr="00C80E22" w:rsidRDefault="00C80E22" w:rsidP="00C80E22">
            <w:pPr>
              <w:rPr>
                <w:b/>
                <w:bCs/>
                <w:lang w:val="en-IN"/>
              </w:rPr>
            </w:pPr>
            <w:r w:rsidRPr="00C80E22">
              <w:rPr>
                <w:b/>
                <w:bCs/>
                <w:lang w:val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0BEBD9" w14:textId="77777777" w:rsidR="00C80E22" w:rsidRPr="00C80E22" w:rsidRDefault="00C80E22" w:rsidP="00C80E22">
            <w:pPr>
              <w:rPr>
                <w:b/>
                <w:bCs/>
                <w:lang w:val="en-IN"/>
              </w:rPr>
            </w:pPr>
            <w:r w:rsidRPr="00C80E22">
              <w:rPr>
                <w:b/>
                <w:bCs/>
                <w:lang w:val="en-IN"/>
              </w:rPr>
              <w:t>Description</w:t>
            </w:r>
          </w:p>
        </w:tc>
      </w:tr>
      <w:tr w:rsidR="00C80E22" w:rsidRPr="00C80E22" w14:paraId="2A3018F5" w14:textId="77777777" w:rsidTr="00C80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BB76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module_1_json_dict/</w:t>
            </w:r>
          </w:p>
        </w:tc>
        <w:tc>
          <w:tcPr>
            <w:tcW w:w="0" w:type="auto"/>
            <w:vAlign w:val="center"/>
            <w:hideMark/>
          </w:tcPr>
          <w:p w14:paraId="4A9AA81C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 xml:space="preserve">Basic Python </w:t>
            </w:r>
            <w:proofErr w:type="spellStart"/>
            <w:r w:rsidRPr="00C80E22">
              <w:rPr>
                <w:lang w:val="en-IN"/>
              </w:rPr>
              <w:t>dict</w:t>
            </w:r>
            <w:proofErr w:type="spellEnd"/>
            <w:r w:rsidRPr="00C80E22">
              <w:rPr>
                <w:lang w:val="en-IN"/>
              </w:rPr>
              <w:t xml:space="preserve"> and JSON handling</w:t>
            </w:r>
          </w:p>
        </w:tc>
      </w:tr>
      <w:tr w:rsidR="00C80E22" w:rsidRPr="00C80E22" w14:paraId="34E5A50B" w14:textId="77777777" w:rsidTr="00C80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403B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module_2_file_handling/</w:t>
            </w:r>
          </w:p>
        </w:tc>
        <w:tc>
          <w:tcPr>
            <w:tcW w:w="0" w:type="auto"/>
            <w:vAlign w:val="center"/>
            <w:hideMark/>
          </w:tcPr>
          <w:p w14:paraId="5FBEC703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Read, write, and convert between CSV/JSON/NDJSON</w:t>
            </w:r>
          </w:p>
        </w:tc>
      </w:tr>
      <w:tr w:rsidR="00C80E22" w:rsidRPr="00C80E22" w14:paraId="5FAFF6BB" w14:textId="77777777" w:rsidTr="00C80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6080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module_3_fhir_resource/</w:t>
            </w:r>
          </w:p>
        </w:tc>
        <w:tc>
          <w:tcPr>
            <w:tcW w:w="0" w:type="auto"/>
            <w:vAlign w:val="center"/>
            <w:hideMark/>
          </w:tcPr>
          <w:p w14:paraId="41F7EF9B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 xml:space="preserve">Using </w:t>
            </w:r>
            <w:proofErr w:type="spellStart"/>
            <w:r w:rsidRPr="00C80E22">
              <w:rPr>
                <w:lang w:val="en-IN"/>
              </w:rPr>
              <w:t>fhir.resources</w:t>
            </w:r>
            <w:proofErr w:type="spellEnd"/>
            <w:r w:rsidRPr="00C80E22">
              <w:rPr>
                <w:lang w:val="en-IN"/>
              </w:rPr>
              <w:t xml:space="preserve"> to build and validate FHIR objects</w:t>
            </w:r>
          </w:p>
        </w:tc>
      </w:tr>
      <w:tr w:rsidR="00C80E22" w:rsidRPr="00C80E22" w14:paraId="1B859998" w14:textId="77777777" w:rsidTr="00C80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5393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module_4_use_cases/</w:t>
            </w:r>
          </w:p>
        </w:tc>
        <w:tc>
          <w:tcPr>
            <w:tcW w:w="0" w:type="auto"/>
            <w:vAlign w:val="center"/>
            <w:hideMark/>
          </w:tcPr>
          <w:p w14:paraId="212820F8" w14:textId="77777777" w:rsidR="00C80E22" w:rsidRPr="00C80E22" w:rsidRDefault="00C80E22" w:rsidP="00C80E22">
            <w:pPr>
              <w:rPr>
                <w:lang w:val="en-IN"/>
              </w:rPr>
            </w:pPr>
            <w:r w:rsidRPr="00C80E22">
              <w:rPr>
                <w:lang w:val="en-IN"/>
              </w:rPr>
              <w:t>Real-world integration: from raw data to FHIR bundle</w:t>
            </w:r>
          </w:p>
        </w:tc>
      </w:tr>
    </w:tbl>
    <w:p w14:paraId="4544F152" w14:textId="45B1D0EA" w:rsidR="00C80E22" w:rsidRPr="00C80E22" w:rsidRDefault="00000000" w:rsidP="00C80E22">
      <w:pPr>
        <w:rPr>
          <w:lang w:val="en-IN"/>
        </w:rPr>
      </w:pPr>
      <w:r>
        <w:rPr>
          <w:lang w:val="en-IN"/>
        </w:rPr>
        <w:pict w14:anchorId="02141D9E">
          <v:rect id="_x0000_i1025" style="width:0;height:1.5pt" o:hralign="center" o:hrstd="t" o:hr="t" fillcolor="#a0a0a0" stroked="f"/>
        </w:pict>
      </w:r>
    </w:p>
    <w:p w14:paraId="66F74074" w14:textId="228AE376" w:rsidR="00B2732B" w:rsidRDefault="00000000">
      <w:pPr>
        <w:pStyle w:val="Heading1"/>
      </w:pPr>
      <w:r>
        <w:t>1. Understanding JSON and Python Dictionaries</w:t>
      </w:r>
    </w:p>
    <w:p w14:paraId="36709588" w14:textId="77777777" w:rsidR="00B2732B" w:rsidRDefault="00000000">
      <w:r>
        <w:t>In FHIR workflows, almost all resource data is exchanged in JSON format. In Python, this JSON data is represented as a `</w:t>
      </w:r>
      <w:proofErr w:type="spellStart"/>
      <w:r>
        <w:t>dict</w:t>
      </w:r>
      <w:proofErr w:type="spellEnd"/>
      <w:r>
        <w:t>` object.</w:t>
      </w:r>
    </w:p>
    <w:p w14:paraId="182551C2" w14:textId="77777777" w:rsidR="00B2732B" w:rsidRDefault="00000000">
      <w:r>
        <w:lastRenderedPageBreak/>
        <w:t>Key Concepts:</w:t>
      </w:r>
      <w:r>
        <w:br/>
        <w:t>- `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</w:t>
      </w:r>
      <w:proofErr w:type="gramStart"/>
      <w:r>
        <w:t>string</w:t>
      </w:r>
      <w:proofErr w:type="spellEnd"/>
      <w:r>
        <w:t>)`</w:t>
      </w:r>
      <w:proofErr w:type="gramEnd"/>
      <w:r>
        <w:t xml:space="preserve"> → Convert JSON string to Python </w:t>
      </w:r>
      <w:proofErr w:type="spellStart"/>
      <w:r>
        <w:t>dict</w:t>
      </w:r>
      <w:proofErr w:type="spellEnd"/>
      <w:r>
        <w:br/>
        <w:t>- `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 xml:space="preserve">)` → Convert Python </w:t>
      </w:r>
      <w:proofErr w:type="spellStart"/>
      <w:r>
        <w:t>dict</w:t>
      </w:r>
      <w:proofErr w:type="spellEnd"/>
      <w:r>
        <w:t xml:space="preserve"> to JSON string</w:t>
      </w:r>
      <w:r>
        <w:br/>
        <w:t>- JSON is ideal for serialization and data exchange (e.g., between client ↔ FHIR server)</w:t>
      </w:r>
    </w:p>
    <w:p w14:paraId="6ABE40A9" w14:textId="2DEF8D46" w:rsidR="00B2732B" w:rsidRDefault="00000000">
      <w:pPr>
        <w:pStyle w:val="Heading1"/>
      </w:pPr>
      <w:r>
        <w:t>2. File Handling: Reading and Writing JSON/CSV</w:t>
      </w:r>
      <w:r w:rsidR="004F000E">
        <w:t>/NDJSON</w:t>
      </w:r>
    </w:p>
    <w:p w14:paraId="1FC394A6" w14:textId="77777777" w:rsidR="00B2732B" w:rsidRDefault="00000000">
      <w:r>
        <w:t>FHIR data often originates from CSV files (e.g., member lists, claims) or JSON files (e.g., saved resources).</w:t>
      </w:r>
    </w:p>
    <w:p w14:paraId="2D2A6472" w14:textId="77777777" w:rsidR="00B2732B" w:rsidRDefault="00000000">
      <w:r>
        <w:t>Key Concepts:</w:t>
      </w:r>
      <w:r>
        <w:br/>
        <w:t>- Use `</w:t>
      </w:r>
      <w:proofErr w:type="gramStart"/>
      <w:r>
        <w:t>open(</w:t>
      </w:r>
      <w:proofErr w:type="gramEnd"/>
      <w:r>
        <w:t>)` and `</w:t>
      </w:r>
      <w:proofErr w:type="spellStart"/>
      <w:proofErr w:type="gramStart"/>
      <w:r>
        <w:t>json.load</w:t>
      </w:r>
      <w:proofErr w:type="spellEnd"/>
      <w:r>
        <w:t>()`</w:t>
      </w:r>
      <w:proofErr w:type="gramEnd"/>
      <w:r>
        <w:t xml:space="preserve"> to read JSON files into </w:t>
      </w:r>
      <w:proofErr w:type="spellStart"/>
      <w:r>
        <w:t>dict</w:t>
      </w:r>
      <w:proofErr w:type="spellEnd"/>
      <w:r>
        <w:br/>
        <w:t>- Use `</w:t>
      </w:r>
      <w:proofErr w:type="spellStart"/>
      <w:proofErr w:type="gramStart"/>
      <w:r>
        <w:t>csv.DictReader</w:t>
      </w:r>
      <w:proofErr w:type="spellEnd"/>
      <w:proofErr w:type="gramEnd"/>
      <w:r>
        <w:t>` to read CSV rows as dictionaries</w:t>
      </w:r>
      <w:r>
        <w:br/>
        <w:t>- Use `</w:t>
      </w:r>
      <w:proofErr w:type="spellStart"/>
      <w:proofErr w:type="gramStart"/>
      <w:r>
        <w:t>json.dump</w:t>
      </w:r>
      <w:proofErr w:type="spellEnd"/>
      <w:r>
        <w:t>()`</w:t>
      </w:r>
      <w:proofErr w:type="gramEnd"/>
      <w:r>
        <w:t xml:space="preserve"> or `</w:t>
      </w:r>
      <w:proofErr w:type="spellStart"/>
      <w:proofErr w:type="gramStart"/>
      <w:r>
        <w:t>csv.DictWriter</w:t>
      </w:r>
      <w:proofErr w:type="spellEnd"/>
      <w:proofErr w:type="gramEnd"/>
      <w:r>
        <w:t>` to write back to file</w:t>
      </w:r>
      <w:r>
        <w:br/>
        <w:t>- Structure file paths into `input/` and `output/` folders for traceability</w:t>
      </w:r>
    </w:p>
    <w:p w14:paraId="4E5C2F79" w14:textId="77777777" w:rsidR="00B2732B" w:rsidRDefault="00000000">
      <w:pPr>
        <w:pStyle w:val="Heading1"/>
      </w:pPr>
      <w:r>
        <w:t>3. Nested Dictionaries and Lists</w:t>
      </w:r>
    </w:p>
    <w:p w14:paraId="4196086D" w14:textId="77777777" w:rsidR="00B2732B" w:rsidRDefault="00000000">
      <w:r>
        <w:t>FHIR resources often have deeply nested structures — such as `</w:t>
      </w:r>
      <w:proofErr w:type="gramStart"/>
      <w:r>
        <w:t>Patient.name[</w:t>
      </w:r>
      <w:proofErr w:type="gramEnd"/>
      <w:r>
        <w:t>0</w:t>
      </w:r>
      <w:proofErr w:type="gramStart"/>
      <w:r>
        <w:t>].family</w:t>
      </w:r>
      <w:proofErr w:type="gramEnd"/>
      <w:r>
        <w:t>`.</w:t>
      </w:r>
    </w:p>
    <w:p w14:paraId="33CE24C6" w14:textId="77777777" w:rsidR="00B2732B" w:rsidRDefault="00000000">
      <w:r>
        <w:t>Key Concepts:</w:t>
      </w:r>
      <w:r>
        <w:br/>
        <w:t>- Access nested data with `</w:t>
      </w:r>
      <w:proofErr w:type="spellStart"/>
      <w:r>
        <w:t>dict</w:t>
      </w:r>
      <w:proofErr w:type="spellEnd"/>
      <w:r>
        <w:t>["key</w:t>
      </w:r>
      <w:proofErr w:type="gramStart"/>
      <w:r>
        <w:t>"][</w:t>
      </w:r>
      <w:proofErr w:type="gramEnd"/>
      <w:r>
        <w:t>"subkey</w:t>
      </w:r>
      <w:proofErr w:type="gramStart"/>
      <w:r>
        <w:t>"]`</w:t>
      </w:r>
      <w:proofErr w:type="gramEnd"/>
      <w:r>
        <w:br/>
        <w:t xml:space="preserve">- Use </w:t>
      </w:r>
      <w:proofErr w:type="gramStart"/>
      <w:r>
        <w:t>`.get()`</w:t>
      </w:r>
      <w:proofErr w:type="gramEnd"/>
      <w:r>
        <w:t xml:space="preserve"> with defaults to avoid </w:t>
      </w:r>
      <w:proofErr w:type="spellStart"/>
      <w:r>
        <w:t>KeyError</w:t>
      </w:r>
      <w:proofErr w:type="spellEnd"/>
      <w:r>
        <w:br/>
        <w:t>- Loop through arrays of data (e.g., multiple `name`, `address`, `coding`)</w:t>
      </w:r>
    </w:p>
    <w:p w14:paraId="06659E58" w14:textId="77777777" w:rsidR="00B2732B" w:rsidRDefault="00000000">
      <w:pPr>
        <w:pStyle w:val="Heading1"/>
      </w:pPr>
      <w:r>
        <w:t>4. Data Transformation: Raw to FHIR</w:t>
      </w:r>
    </w:p>
    <w:p w14:paraId="0378445A" w14:textId="77777777" w:rsidR="00B2732B" w:rsidRDefault="00000000">
      <w:r>
        <w:t>Once data is extracted from files, it's converted into FHIR resources using:</w:t>
      </w:r>
      <w:r>
        <w:br/>
        <w:t>- The `</w:t>
      </w:r>
      <w:proofErr w:type="spellStart"/>
      <w:r>
        <w:t>fhir.resources</w:t>
      </w:r>
      <w:proofErr w:type="spellEnd"/>
      <w:r>
        <w:t>` Python package</w:t>
      </w:r>
      <w:r>
        <w:br/>
        <w:t>- Structured models like `</w:t>
      </w:r>
      <w:proofErr w:type="gramStart"/>
      <w:r>
        <w:t>Patient(</w:t>
      </w:r>
      <w:proofErr w:type="gramEnd"/>
      <w:r>
        <w:t>)`, `</w:t>
      </w:r>
      <w:proofErr w:type="gramStart"/>
      <w:r>
        <w:t>Coverage(</w:t>
      </w:r>
      <w:proofErr w:type="gramEnd"/>
      <w:r>
        <w:t>)`, `</w:t>
      </w:r>
      <w:proofErr w:type="gramStart"/>
      <w:r>
        <w:t>Bundle(</w:t>
      </w:r>
      <w:proofErr w:type="gramEnd"/>
      <w:r>
        <w:t>)`</w:t>
      </w:r>
    </w:p>
    <w:p w14:paraId="37E2F4E2" w14:textId="77777777" w:rsidR="00B2732B" w:rsidRDefault="00000000">
      <w:r>
        <w:t xml:space="preserve">Before this, raw dictionaries </w:t>
      </w:r>
      <w:proofErr w:type="gramStart"/>
      <w:r>
        <w:t>are</w:t>
      </w:r>
      <w:proofErr w:type="gramEnd"/>
      <w:r>
        <w:t xml:space="preserve"> shaped into FHIR-compatible structures.</w:t>
      </w:r>
    </w:p>
    <w:p w14:paraId="18D940D2" w14:textId="77777777" w:rsidR="00B2732B" w:rsidRDefault="00000000">
      <w:pPr>
        <w:pStyle w:val="Heading1"/>
      </w:pPr>
      <w:r>
        <w:t>5. NDJSON: Newline-Delimited JSON</w:t>
      </w:r>
    </w:p>
    <w:p w14:paraId="61986D09" w14:textId="77777777" w:rsidR="00B2732B" w:rsidRDefault="00000000">
      <w:r>
        <w:t>FHIR bulk data (like claims, coverage, or patient history) is often exported/imported in NDJSON format, where each line is an independent JSON object.</w:t>
      </w:r>
    </w:p>
    <w:p w14:paraId="2F9BEDAE" w14:textId="77777777" w:rsidR="00B2732B" w:rsidRDefault="00000000">
      <w:r>
        <w:t>Key Concepts:</w:t>
      </w:r>
      <w:r>
        <w:br/>
        <w:t xml:space="preserve">- Loop through list of </w:t>
      </w:r>
      <w:proofErr w:type="spellStart"/>
      <w:r>
        <w:t>dicts</w:t>
      </w:r>
      <w:proofErr w:type="spellEnd"/>
      <w:r>
        <w:t xml:space="preserve"> and write each as a line using `</w:t>
      </w:r>
      <w:proofErr w:type="spellStart"/>
      <w:proofErr w:type="gramStart"/>
      <w:r>
        <w:t>json.dumps</w:t>
      </w:r>
      <w:proofErr w:type="spellEnd"/>
      <w:r>
        <w:t>()`</w:t>
      </w:r>
      <w:proofErr w:type="gramEnd"/>
      <w:r>
        <w:br/>
        <w:t>- Read NDJSON line-by-line with `</w:t>
      </w:r>
      <w:proofErr w:type="spellStart"/>
      <w:proofErr w:type="gramStart"/>
      <w:r>
        <w:t>json.loads</w:t>
      </w:r>
      <w:proofErr w:type="spellEnd"/>
      <w:proofErr w:type="gramEnd"/>
      <w:r>
        <w:t>(line)`</w:t>
      </w:r>
    </w:p>
    <w:p w14:paraId="0BF9E5E9" w14:textId="77777777" w:rsidR="00B2732B" w:rsidRDefault="00000000">
      <w:pPr>
        <w:pStyle w:val="Heading1"/>
      </w:pPr>
      <w:r>
        <w:t>6. Validating FHIR Resource Structures</w:t>
      </w:r>
    </w:p>
    <w:p w14:paraId="0CF5C9E1" w14:textId="77777777" w:rsidR="00B2732B" w:rsidRDefault="00000000">
      <w:r>
        <w:t>FHIR resources can be validated using the `</w:t>
      </w:r>
      <w:proofErr w:type="spellStart"/>
      <w:r>
        <w:t>fhir.resources</w:t>
      </w:r>
      <w:proofErr w:type="spellEnd"/>
      <w:r>
        <w:t>` package:</w:t>
      </w:r>
      <w:r>
        <w:br/>
        <w:t>- `Patient(**</w:t>
      </w:r>
      <w:proofErr w:type="spellStart"/>
      <w:proofErr w:type="gramStart"/>
      <w:r>
        <w:t>dict</w:t>
      </w:r>
      <w:proofErr w:type="spellEnd"/>
      <w:r>
        <w:t>)`</w:t>
      </w:r>
      <w:proofErr w:type="gramEnd"/>
      <w:r>
        <w:t xml:space="preserve"> → validates the </w:t>
      </w:r>
      <w:proofErr w:type="spellStart"/>
      <w:r>
        <w:t>dict</w:t>
      </w:r>
      <w:proofErr w:type="spellEnd"/>
      <w:r>
        <w:t xml:space="preserve"> against FHIR structure</w:t>
      </w:r>
      <w:r>
        <w:br/>
        <w:t>- `</w:t>
      </w:r>
      <w:proofErr w:type="spellStart"/>
      <w:r>
        <w:t>model_</w:t>
      </w:r>
      <w:proofErr w:type="gramStart"/>
      <w:r>
        <w:t>validate</w:t>
      </w:r>
      <w:proofErr w:type="spellEnd"/>
      <w:r>
        <w:t>(</w:t>
      </w:r>
      <w:proofErr w:type="gramEnd"/>
      <w:r>
        <w:t>)` (</w:t>
      </w:r>
      <w:proofErr w:type="spellStart"/>
      <w:r>
        <w:t>Pydantic</w:t>
      </w:r>
      <w:proofErr w:type="spellEnd"/>
      <w:r>
        <w:t xml:space="preserve"> v2+) is used for parsing/validation</w:t>
      </w:r>
      <w:r>
        <w:br/>
        <w:t>- Errors can be caught with `try/except` using `</w:t>
      </w:r>
      <w:proofErr w:type="spellStart"/>
      <w:proofErr w:type="gramStart"/>
      <w:r>
        <w:t>pydantic.ValidationError</w:t>
      </w:r>
      <w:proofErr w:type="spellEnd"/>
      <w:proofErr w:type="gramEnd"/>
      <w:r>
        <w:t>`</w:t>
      </w:r>
    </w:p>
    <w:p w14:paraId="4C4E72FC" w14:textId="77777777" w:rsidR="00B2732B" w:rsidRDefault="00000000">
      <w:pPr>
        <w:pStyle w:val="Heading1"/>
      </w:pPr>
      <w:r>
        <w:t>7. FHIR Server Interaction</w:t>
      </w:r>
    </w:p>
    <w:p w14:paraId="789E1ADD" w14:textId="77777777" w:rsidR="00B2732B" w:rsidRDefault="00000000">
      <w:r>
        <w:t>FHIR servers (e.g., HAPI, Azure Health Data Service) accept `GET`, `POST`, and `PUT` requests.</w:t>
      </w:r>
    </w:p>
    <w:p w14:paraId="64799103" w14:textId="77777777" w:rsidR="00B2732B" w:rsidRDefault="00000000">
      <w:r>
        <w:t>Key Concepts:</w:t>
      </w:r>
      <w:r>
        <w:br/>
        <w:t>- Use `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)` and `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)` for interacting with FHIR servers</w:t>
      </w:r>
      <w:r>
        <w:br/>
        <w:t>- Use `Bundle` of type `transaction` to send multiple resources together</w:t>
      </w:r>
      <w:r>
        <w:br/>
        <w:t>- Handle `_count`, `_total=accurate`, pagination, and query filters like `name=`, `birthdate=`</w:t>
      </w:r>
    </w:p>
    <w:p w14:paraId="26BCFC54" w14:textId="77777777" w:rsidR="00B2732B" w:rsidRDefault="00000000">
      <w:pPr>
        <w:pStyle w:val="Heading1"/>
      </w:pPr>
      <w:r>
        <w:t>8. Bundling Resources</w:t>
      </w:r>
    </w:p>
    <w:p w14:paraId="3B28ECFF" w14:textId="77777777" w:rsidR="00B2732B" w:rsidRDefault="00000000">
      <w:r>
        <w:t>When sending data to FHIR servers:</w:t>
      </w:r>
      <w:r>
        <w:br/>
        <w:t>- Use `Bundle(type='transaction</w:t>
      </w:r>
      <w:proofErr w:type="gramStart"/>
      <w:r>
        <w:t>')`</w:t>
      </w:r>
      <w:proofErr w:type="gramEnd"/>
      <w:r>
        <w:br/>
        <w:t>- Include multiple `entry` items with `resource` and `request` details</w:t>
      </w:r>
      <w:r>
        <w:br/>
        <w:t>- Resources like `Coverage` and `EOB` are linked using `Reference(reference='Patient/123</w:t>
      </w:r>
      <w:proofErr w:type="gramStart"/>
      <w:r>
        <w:t>')`</w:t>
      </w:r>
      <w:proofErr w:type="gramEnd"/>
    </w:p>
    <w:p w14:paraId="2C18BB3E" w14:textId="77777777" w:rsidR="00B2732B" w:rsidRDefault="00000000">
      <w:pPr>
        <w:pStyle w:val="Heading1"/>
      </w:pPr>
      <w:r>
        <w:t>9. Handling Errors and Logging Invalid Data</w:t>
      </w:r>
    </w:p>
    <w:p w14:paraId="4BD413BD" w14:textId="77777777" w:rsidR="00B2732B" w:rsidRDefault="00000000">
      <w:r>
        <w:t>Not all data passes validation. You must:</w:t>
      </w:r>
      <w:r>
        <w:br/>
        <w:t>- Catch and log `</w:t>
      </w:r>
      <w:proofErr w:type="spellStart"/>
      <w:r>
        <w:t>ValidationError`s</w:t>
      </w:r>
      <w:proofErr w:type="spellEnd"/>
      <w:r>
        <w:br/>
        <w:t>- Write failed rows to a separate `</w:t>
      </w:r>
      <w:proofErr w:type="spellStart"/>
      <w:r>
        <w:t>error_output</w:t>
      </w:r>
      <w:proofErr w:type="spellEnd"/>
      <w:r>
        <w:t>/` folder</w:t>
      </w:r>
      <w:r>
        <w:br/>
        <w:t>- Use `uuid4</w:t>
      </w:r>
      <w:proofErr w:type="gramStart"/>
      <w:r>
        <w:t>()`</w:t>
      </w:r>
      <w:proofErr w:type="gramEnd"/>
      <w:r>
        <w:t xml:space="preserve"> to assign IDs only to validated resources</w:t>
      </w:r>
    </w:p>
    <w:p w14:paraId="220607D0" w14:textId="77777777" w:rsidR="00B2732B" w:rsidRDefault="00000000">
      <w:pPr>
        <w:pStyle w:val="Heading1"/>
      </w:pPr>
      <w:r>
        <w:t>10. Folder Organization for Projects</w:t>
      </w:r>
    </w:p>
    <w:p w14:paraId="1CFFFBCF" w14:textId="5C64E537" w:rsidR="00200EC7" w:rsidRDefault="00200EC7">
      <w:r>
        <w:t xml:space="preserve">Please go through the sample code which is simple POC level code for real use cases which are </w:t>
      </w:r>
      <w:r w:rsidR="00907499">
        <w:t>implemented</w:t>
      </w:r>
      <w:r>
        <w:t xml:space="preserve"> at Onyx.</w:t>
      </w:r>
    </w:p>
    <w:p w14:paraId="5C667B58" w14:textId="0F49CB11" w:rsidR="00B2732B" w:rsidRDefault="00000000">
      <w:r>
        <w:t>Organize your files to ensure maintainability:</w:t>
      </w:r>
    </w:p>
    <w:p w14:paraId="6296D56E" w14:textId="7994EA53" w:rsidR="00B2732B" w:rsidRDefault="00000000">
      <w:r>
        <w:t>Python-Healthcare/</w:t>
      </w:r>
      <w:r>
        <w:br/>
        <w:t>├── input/               # Raw CSV and JSON files</w:t>
      </w:r>
      <w:r>
        <w:br/>
        <w:t>├── output/              # Processed FHIR bundles and resources</w:t>
      </w:r>
      <w:r>
        <w:br/>
        <w:t xml:space="preserve">├── </w:t>
      </w:r>
      <w:proofErr w:type="spellStart"/>
      <w:r>
        <w:t>error_</w:t>
      </w:r>
      <w:proofErr w:type="gramStart"/>
      <w:r>
        <w:t>output</w:t>
      </w:r>
      <w:proofErr w:type="spellEnd"/>
      <w:r>
        <w:t>/        #</w:t>
      </w:r>
      <w:proofErr w:type="gramEnd"/>
      <w:r>
        <w:t xml:space="preserve"> Invalid records for review</w:t>
      </w:r>
      <w:r>
        <w:br/>
        <w:t>├── module</w:t>
      </w:r>
      <w:proofErr w:type="gramStart"/>
      <w:r>
        <w:t>_</w:t>
      </w:r>
      <w:r w:rsidR="007E11BD">
        <w:t>*</w:t>
      </w:r>
      <w:r>
        <w:t>_</w:t>
      </w:r>
      <w:proofErr w:type="gramEnd"/>
      <w:r w:rsidR="007E11BD">
        <w:t>&lt;</w:t>
      </w:r>
      <w:proofErr w:type="spellStart"/>
      <w:r w:rsidR="007E11BD">
        <w:t>module_name</w:t>
      </w:r>
      <w:proofErr w:type="spellEnd"/>
      <w:r w:rsidR="007E11BD">
        <w:t>&gt;</w:t>
      </w:r>
      <w:r>
        <w:t>/</w:t>
      </w:r>
      <w:r>
        <w:br/>
        <w:t>│</w:t>
      </w:r>
      <w:r w:rsidR="007E11BD">
        <w:t>____docs/</w:t>
      </w:r>
      <w:r>
        <w:t xml:space="preserve">   </w:t>
      </w:r>
      <w:r>
        <w:br/>
        <w:t>└── README.md</w:t>
      </w:r>
    </w:p>
    <w:p w14:paraId="4F86BD78" w14:textId="77777777" w:rsidR="00B2732B" w:rsidRDefault="00000000">
      <w:pPr>
        <w:pStyle w:val="Heading1"/>
      </w:pPr>
      <w:r>
        <w:t>Final Tip for Learners</w:t>
      </w:r>
    </w:p>
    <w:p w14:paraId="7F1F7CA2" w14:textId="77777777" w:rsidR="00B2732B" w:rsidRDefault="00000000">
      <w:r>
        <w:t>The journey from CSV → JSON → FHIR-compliant resource → FHIR server is made easy by mastering:</w:t>
      </w:r>
      <w:r>
        <w:br/>
        <w:t>- Core Python data structures (`</w:t>
      </w:r>
      <w:proofErr w:type="spellStart"/>
      <w:r>
        <w:t>dict</w:t>
      </w:r>
      <w:proofErr w:type="spellEnd"/>
      <w:r>
        <w:t>`, `list`, `str`)</w:t>
      </w:r>
      <w:r>
        <w:br/>
        <w:t>- JSON file manipulation</w:t>
      </w:r>
      <w:r>
        <w:br/>
        <w:t>- FHIR model classes via `</w:t>
      </w:r>
      <w:proofErr w:type="spellStart"/>
      <w:r>
        <w:t>fhir.resources</w:t>
      </w:r>
      <w:proofErr w:type="spellEnd"/>
      <w:r>
        <w:t>`</w:t>
      </w:r>
      <w:r>
        <w:br/>
        <w:t>- Good validation and logging practices</w:t>
      </w:r>
    </w:p>
    <w:p w14:paraId="40FA35AF" w14:textId="280FFEA3" w:rsidR="004F000E" w:rsidRDefault="004F000E"/>
    <w:p w14:paraId="77F5E477" w14:textId="21BD85DA" w:rsidR="00200EC7" w:rsidRDefault="00200EC7" w:rsidP="00907499">
      <w:pPr>
        <w:pStyle w:val="Heading1"/>
      </w:pPr>
      <w:r>
        <w:t xml:space="preserve">Next </w:t>
      </w:r>
    </w:p>
    <w:p w14:paraId="5CCD518C" w14:textId="1EBF9996" w:rsidR="00200EC7" w:rsidRDefault="00200EC7">
      <w:r>
        <w:t xml:space="preserve">Handling large amount of data using bigdata technology – Azure </w:t>
      </w:r>
      <w:proofErr w:type="spellStart"/>
      <w:r>
        <w:t>DataBrick</w:t>
      </w:r>
      <w:proofErr w:type="spellEnd"/>
      <w:r>
        <w:t xml:space="preserve"> (</w:t>
      </w:r>
      <w:proofErr w:type="spellStart"/>
      <w:r>
        <w:t>PySpark</w:t>
      </w:r>
      <w:proofErr w:type="spellEnd"/>
      <w:r>
        <w:t>)</w:t>
      </w:r>
    </w:p>
    <w:p w14:paraId="2C547D24" w14:textId="79BE17E2" w:rsidR="00907499" w:rsidRDefault="00907499">
      <w:r>
        <w:t>FHIR – REST API in details (must have)</w:t>
      </w:r>
    </w:p>
    <w:sectPr w:rsidR="009074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971A88"/>
    <w:multiLevelType w:val="multilevel"/>
    <w:tmpl w:val="F0F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225731">
    <w:abstractNumId w:val="8"/>
  </w:num>
  <w:num w:numId="2" w16cid:durableId="2062705370">
    <w:abstractNumId w:val="6"/>
  </w:num>
  <w:num w:numId="3" w16cid:durableId="1155803435">
    <w:abstractNumId w:val="5"/>
  </w:num>
  <w:num w:numId="4" w16cid:durableId="1290941296">
    <w:abstractNumId w:val="4"/>
  </w:num>
  <w:num w:numId="5" w16cid:durableId="575942660">
    <w:abstractNumId w:val="7"/>
  </w:num>
  <w:num w:numId="6" w16cid:durableId="462887315">
    <w:abstractNumId w:val="3"/>
  </w:num>
  <w:num w:numId="7" w16cid:durableId="649797252">
    <w:abstractNumId w:val="2"/>
  </w:num>
  <w:num w:numId="8" w16cid:durableId="1554541743">
    <w:abstractNumId w:val="1"/>
  </w:num>
  <w:num w:numId="9" w16cid:durableId="1556160160">
    <w:abstractNumId w:val="0"/>
  </w:num>
  <w:num w:numId="10" w16cid:durableId="20160365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57B"/>
    <w:rsid w:val="0015074B"/>
    <w:rsid w:val="001C6684"/>
    <w:rsid w:val="00200EC7"/>
    <w:rsid w:val="0029639D"/>
    <w:rsid w:val="00326F90"/>
    <w:rsid w:val="004F000E"/>
    <w:rsid w:val="007E11BD"/>
    <w:rsid w:val="00907499"/>
    <w:rsid w:val="00AA1D8D"/>
    <w:rsid w:val="00B2732B"/>
    <w:rsid w:val="00B47730"/>
    <w:rsid w:val="00BA0FDD"/>
    <w:rsid w:val="00BF496C"/>
    <w:rsid w:val="00C80E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84A4E"/>
  <w14:defaultImageDpi w14:val="300"/>
  <w15:docId w15:val="{E76B194E-7AE4-4EF3-A68C-F67ACF0E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1. Understanding JSON and Python Dictionaries</vt:lpstr>
      <vt:lpstr>2. File Handling: Reading and Writing JSON/CSV/NDJSON</vt:lpstr>
      <vt:lpstr>3. Nested Dictionaries and Lists</vt:lpstr>
      <vt:lpstr>4. Data Transformation: Raw to FHIR</vt:lpstr>
      <vt:lpstr>5. NDJSON: Newline-Delimited JSON</vt:lpstr>
      <vt:lpstr>6. Validating FHIR Resource Structures</vt:lpstr>
      <vt:lpstr>7. FHIR Server Interaction</vt:lpstr>
      <vt:lpstr>8. Bundling Resources</vt:lpstr>
      <vt:lpstr>9. Handling Errors and Logging Invalid Data</vt:lpstr>
      <vt:lpstr>10. Folder Organization for Projects</vt:lpstr>
      <vt:lpstr>Final Tip for Learners</vt:lpstr>
      <vt:lpstr>Next </vt:lpstr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Singh</dc:creator>
  <cp:keywords>Learners Digital</cp:keywords>
  <dc:description>generated by python-docx</dc:description>
  <cp:lastModifiedBy>Devesh Singh</cp:lastModifiedBy>
  <cp:revision>4</cp:revision>
  <dcterms:created xsi:type="dcterms:W3CDTF">2025-07-10T03:59:00Z</dcterms:created>
  <dcterms:modified xsi:type="dcterms:W3CDTF">2025-07-10T04:10:00Z</dcterms:modified>
  <cp:category/>
</cp:coreProperties>
</file>